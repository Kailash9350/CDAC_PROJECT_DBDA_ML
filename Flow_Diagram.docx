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9EF5" w14:textId="19452BCE" w:rsidR="00587FF9" w:rsidRDefault="00000000">
      <w:pPr>
        <w:pStyle w:val="Heading1"/>
      </w:pPr>
      <w:r>
        <w:t>Flow</w:t>
      </w:r>
      <w:r w:rsidR="00F934A0">
        <w:t xml:space="preserve"> Diagram: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587FF9" w14:paraId="12B87B85" w14:textId="77777777">
        <w:tc>
          <w:tcPr>
            <w:tcW w:w="8640" w:type="dxa"/>
            <w:shd w:val="clear" w:color="auto" w:fill="E6E6FA"/>
          </w:tcPr>
          <w:p w14:paraId="645101A1" w14:textId="77777777" w:rsidR="00587FF9" w:rsidRDefault="00000000">
            <w:pPr>
              <w:jc w:val="center"/>
            </w:pPr>
            <w:r>
              <w:rPr>
                <w:b/>
                <w:color w:val="000000"/>
                <w:sz w:val="24"/>
              </w:rPr>
              <w:t>Scrape Dataset</w:t>
            </w:r>
          </w:p>
        </w:tc>
      </w:tr>
    </w:tbl>
    <w:p w14:paraId="7B8FEB04" w14:textId="77777777" w:rsidR="00587FF9" w:rsidRDefault="00000000" w:rsidP="00EC1797">
      <w:pPr>
        <w:ind w:left="3600" w:firstLine="720"/>
      </w:pPr>
      <w:r>
        <w:rPr>
          <w:b/>
          <w:sz w:val="28"/>
        </w:rPr>
        <w:t>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587FF9" w14:paraId="09ECBD94" w14:textId="77777777">
        <w:tc>
          <w:tcPr>
            <w:tcW w:w="8640" w:type="dxa"/>
            <w:shd w:val="clear" w:color="auto" w:fill="E6E6FA"/>
          </w:tcPr>
          <w:p w14:paraId="5B37E22D" w14:textId="77777777" w:rsidR="00587FF9" w:rsidRDefault="00000000">
            <w:pPr>
              <w:jc w:val="center"/>
            </w:pPr>
            <w:r>
              <w:rPr>
                <w:b/>
                <w:color w:val="000000"/>
                <w:sz w:val="24"/>
              </w:rPr>
              <w:t>Data Cleaning</w:t>
            </w:r>
            <w:r>
              <w:rPr>
                <w:b/>
                <w:color w:val="000000"/>
                <w:sz w:val="24"/>
              </w:rPr>
              <w:br/>
              <w:t>- Remove HTML Tags by Beautiful Soup</w:t>
            </w:r>
            <w:r>
              <w:rPr>
                <w:b/>
                <w:color w:val="000000"/>
                <w:sz w:val="24"/>
              </w:rPr>
              <w:br/>
              <w:t>- Tokenization and Lemmatization</w:t>
            </w:r>
            <w:r>
              <w:rPr>
                <w:b/>
                <w:color w:val="000000"/>
                <w:sz w:val="24"/>
              </w:rPr>
              <w:br/>
              <w:t>- Remove Unwanted Punctuation</w:t>
            </w:r>
          </w:p>
        </w:tc>
      </w:tr>
    </w:tbl>
    <w:p w14:paraId="3BD8C3F1" w14:textId="77777777" w:rsidR="00587FF9" w:rsidRDefault="00000000" w:rsidP="00EC1797">
      <w:pPr>
        <w:ind w:left="3600" w:firstLine="720"/>
      </w:pPr>
      <w:r>
        <w:rPr>
          <w:b/>
          <w:sz w:val="28"/>
        </w:rPr>
        <w:t>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587FF9" w14:paraId="43C2F7F9" w14:textId="77777777">
        <w:tc>
          <w:tcPr>
            <w:tcW w:w="8640" w:type="dxa"/>
            <w:shd w:val="clear" w:color="auto" w:fill="E6E6FA"/>
          </w:tcPr>
          <w:p w14:paraId="05E1D55D" w14:textId="77777777" w:rsidR="00587FF9" w:rsidRDefault="00000000">
            <w:pPr>
              <w:jc w:val="center"/>
            </w:pPr>
            <w:r>
              <w:rPr>
                <w:b/>
                <w:color w:val="000000"/>
                <w:sz w:val="24"/>
              </w:rPr>
              <w:t>Feature Extraction</w:t>
            </w:r>
          </w:p>
        </w:tc>
      </w:tr>
    </w:tbl>
    <w:p w14:paraId="5BF98669" w14:textId="77777777" w:rsidR="00587FF9" w:rsidRDefault="00000000" w:rsidP="00EC1797">
      <w:pPr>
        <w:ind w:left="3600" w:firstLine="720"/>
      </w:pPr>
      <w:r>
        <w:rPr>
          <w:b/>
          <w:sz w:val="28"/>
        </w:rPr>
        <w:t>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587FF9" w14:paraId="1C17C5E2" w14:textId="77777777">
        <w:tc>
          <w:tcPr>
            <w:tcW w:w="8640" w:type="dxa"/>
            <w:shd w:val="clear" w:color="auto" w:fill="E6E6FA"/>
          </w:tcPr>
          <w:p w14:paraId="0EA647A9" w14:textId="77777777" w:rsidR="00587FF9" w:rsidRDefault="00000000">
            <w:pPr>
              <w:jc w:val="center"/>
            </w:pPr>
            <w:r>
              <w:rPr>
                <w:b/>
                <w:color w:val="000000"/>
                <w:sz w:val="24"/>
              </w:rPr>
              <w:t>Label Encoding</w:t>
            </w:r>
          </w:p>
        </w:tc>
      </w:tr>
    </w:tbl>
    <w:p w14:paraId="7ED8C974" w14:textId="77777777" w:rsidR="00587FF9" w:rsidRDefault="00000000" w:rsidP="00EC1797">
      <w:pPr>
        <w:ind w:left="3600" w:firstLine="720"/>
      </w:pPr>
      <w:r>
        <w:rPr>
          <w:b/>
          <w:sz w:val="28"/>
        </w:rPr>
        <w:t>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587FF9" w14:paraId="1410C3B8" w14:textId="77777777">
        <w:tc>
          <w:tcPr>
            <w:tcW w:w="8640" w:type="dxa"/>
            <w:shd w:val="clear" w:color="auto" w:fill="E6E6FA"/>
          </w:tcPr>
          <w:p w14:paraId="5DB56C83" w14:textId="77777777" w:rsidR="00587FF9" w:rsidRDefault="00000000">
            <w:pPr>
              <w:jc w:val="center"/>
            </w:pPr>
            <w:r>
              <w:rPr>
                <w:b/>
                <w:color w:val="000000"/>
                <w:sz w:val="24"/>
              </w:rPr>
              <w:t>Train-Test Split</w:t>
            </w:r>
          </w:p>
        </w:tc>
      </w:tr>
    </w:tbl>
    <w:p w14:paraId="148E9E50" w14:textId="77777777" w:rsidR="00587FF9" w:rsidRDefault="00000000" w:rsidP="00EC1797">
      <w:pPr>
        <w:ind w:left="3600" w:firstLine="720"/>
      </w:pPr>
      <w:r>
        <w:rPr>
          <w:b/>
          <w:sz w:val="28"/>
        </w:rPr>
        <w:t>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587FF9" w14:paraId="6F914A04" w14:textId="77777777">
        <w:tc>
          <w:tcPr>
            <w:tcW w:w="8640" w:type="dxa"/>
            <w:shd w:val="clear" w:color="auto" w:fill="E6E6FA"/>
          </w:tcPr>
          <w:p w14:paraId="3E5C2201" w14:textId="6DC34F0C" w:rsidR="00587FF9" w:rsidRDefault="00000000">
            <w:pPr>
              <w:jc w:val="center"/>
            </w:pPr>
            <w:r>
              <w:rPr>
                <w:b/>
                <w:color w:val="000000"/>
                <w:sz w:val="24"/>
              </w:rPr>
              <w:t>Model Building</w:t>
            </w:r>
            <w:r>
              <w:rPr>
                <w:b/>
                <w:color w:val="000000"/>
                <w:sz w:val="24"/>
              </w:rPr>
              <w:br/>
              <w:t>- Heuristic Approach (multiple ML algorithms)</w:t>
            </w:r>
            <w:r>
              <w:rPr>
                <w:b/>
                <w:color w:val="000000"/>
                <w:sz w:val="24"/>
              </w:rPr>
              <w:br/>
              <w:t>- TF-IDF</w:t>
            </w:r>
            <w:r w:rsidR="00EC1797">
              <w:rPr>
                <w:b/>
                <w:color w:val="000000"/>
                <w:sz w:val="24"/>
              </w:rPr>
              <w:t xml:space="preserve"> </w:t>
            </w:r>
            <w:r w:rsidR="00EC1797">
              <w:rPr>
                <w:b/>
                <w:color w:val="000000"/>
                <w:sz w:val="24"/>
              </w:rPr>
              <w:t>(multiple ML algorithms)</w:t>
            </w:r>
            <w:r>
              <w:rPr>
                <w:b/>
                <w:color w:val="000000"/>
                <w:sz w:val="24"/>
              </w:rPr>
              <w:br/>
              <w:t>- Count Vectorization</w:t>
            </w:r>
            <w:r w:rsidR="00EC1797">
              <w:rPr>
                <w:b/>
                <w:color w:val="000000"/>
                <w:sz w:val="24"/>
              </w:rPr>
              <w:t xml:space="preserve"> </w:t>
            </w:r>
            <w:r w:rsidR="00EC1797">
              <w:rPr>
                <w:b/>
                <w:color w:val="000000"/>
                <w:sz w:val="24"/>
              </w:rPr>
              <w:t>(multiple ML algorithms)</w:t>
            </w:r>
            <w:r>
              <w:rPr>
                <w:b/>
                <w:color w:val="000000"/>
                <w:sz w:val="24"/>
              </w:rPr>
              <w:br/>
              <w:t xml:space="preserve">- Hybrid TF-IDF + </w:t>
            </w:r>
            <w:proofErr w:type="gramStart"/>
            <w:r>
              <w:rPr>
                <w:b/>
                <w:color w:val="000000"/>
                <w:sz w:val="24"/>
              </w:rPr>
              <w:t>CV</w:t>
            </w:r>
            <w:r w:rsidR="00EC1797">
              <w:rPr>
                <w:b/>
                <w:color w:val="000000"/>
                <w:sz w:val="24"/>
              </w:rPr>
              <w:t xml:space="preserve">  </w:t>
            </w:r>
            <w:r w:rsidR="00EC1797">
              <w:rPr>
                <w:b/>
                <w:color w:val="000000"/>
                <w:sz w:val="24"/>
              </w:rPr>
              <w:t>(</w:t>
            </w:r>
            <w:proofErr w:type="gramEnd"/>
            <w:r w:rsidR="00EC1797">
              <w:rPr>
                <w:b/>
                <w:color w:val="000000"/>
                <w:sz w:val="24"/>
              </w:rPr>
              <w:t>multiple ML algorithms)</w:t>
            </w:r>
            <w:r>
              <w:rPr>
                <w:b/>
                <w:color w:val="000000"/>
                <w:sz w:val="24"/>
              </w:rPr>
              <w:br/>
              <w:t>- FFNN</w:t>
            </w:r>
            <w:r>
              <w:rPr>
                <w:b/>
                <w:color w:val="000000"/>
                <w:sz w:val="24"/>
              </w:rPr>
              <w:br/>
              <w:t>- CNN</w:t>
            </w:r>
            <w:r>
              <w:rPr>
                <w:b/>
                <w:color w:val="000000"/>
                <w:sz w:val="24"/>
              </w:rPr>
              <w:br/>
              <w:t>- RNN</w:t>
            </w:r>
            <w:r>
              <w:rPr>
                <w:b/>
                <w:color w:val="000000"/>
                <w:sz w:val="24"/>
              </w:rPr>
              <w:br/>
              <w:t>- LSTM</w:t>
            </w:r>
          </w:p>
        </w:tc>
      </w:tr>
    </w:tbl>
    <w:p w14:paraId="03EF6B79" w14:textId="77777777" w:rsidR="00587FF9" w:rsidRDefault="00000000" w:rsidP="00EC1797">
      <w:pPr>
        <w:ind w:left="3600" w:firstLine="720"/>
      </w:pPr>
      <w:r>
        <w:rPr>
          <w:b/>
          <w:sz w:val="28"/>
        </w:rPr>
        <w:t>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587FF9" w14:paraId="36A0FB3B" w14:textId="77777777">
        <w:tc>
          <w:tcPr>
            <w:tcW w:w="8640" w:type="dxa"/>
            <w:shd w:val="clear" w:color="auto" w:fill="E6E6FA"/>
          </w:tcPr>
          <w:p w14:paraId="12FAB290" w14:textId="77777777" w:rsidR="00587FF9" w:rsidRDefault="00000000">
            <w:pPr>
              <w:jc w:val="center"/>
            </w:pPr>
            <w:r>
              <w:rPr>
                <w:b/>
                <w:color w:val="000000"/>
                <w:sz w:val="24"/>
              </w:rPr>
              <w:t>Dump Best Model</w:t>
            </w:r>
          </w:p>
        </w:tc>
      </w:tr>
    </w:tbl>
    <w:p w14:paraId="2B12A4B3" w14:textId="77777777" w:rsidR="00587FF9" w:rsidRDefault="00000000" w:rsidP="00EC1797">
      <w:pPr>
        <w:ind w:left="3600" w:firstLine="720"/>
      </w:pPr>
      <w:r>
        <w:rPr>
          <w:b/>
          <w:sz w:val="28"/>
        </w:rPr>
        <w:t>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587FF9" w14:paraId="4C6BFB1B" w14:textId="77777777">
        <w:tc>
          <w:tcPr>
            <w:tcW w:w="8640" w:type="dxa"/>
            <w:shd w:val="clear" w:color="auto" w:fill="E6E6FA"/>
          </w:tcPr>
          <w:p w14:paraId="05453E19" w14:textId="77777777" w:rsidR="00587FF9" w:rsidRDefault="00000000">
            <w:pPr>
              <w:jc w:val="center"/>
            </w:pPr>
            <w:r>
              <w:rPr>
                <w:b/>
                <w:color w:val="000000"/>
                <w:sz w:val="24"/>
              </w:rPr>
              <w:t>Deploy via Streamlit UI</w:t>
            </w:r>
          </w:p>
        </w:tc>
      </w:tr>
    </w:tbl>
    <w:p w14:paraId="658D1339" w14:textId="77777777" w:rsidR="00587FF9" w:rsidRDefault="00587FF9"/>
    <w:sectPr w:rsidR="00587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599013">
    <w:abstractNumId w:val="8"/>
  </w:num>
  <w:num w:numId="2" w16cid:durableId="2012103122">
    <w:abstractNumId w:val="6"/>
  </w:num>
  <w:num w:numId="3" w16cid:durableId="876772983">
    <w:abstractNumId w:val="5"/>
  </w:num>
  <w:num w:numId="4" w16cid:durableId="105394372">
    <w:abstractNumId w:val="4"/>
  </w:num>
  <w:num w:numId="5" w16cid:durableId="618613254">
    <w:abstractNumId w:val="7"/>
  </w:num>
  <w:num w:numId="6" w16cid:durableId="1633246563">
    <w:abstractNumId w:val="3"/>
  </w:num>
  <w:num w:numId="7" w16cid:durableId="1272514129">
    <w:abstractNumId w:val="2"/>
  </w:num>
  <w:num w:numId="8" w16cid:durableId="873156842">
    <w:abstractNumId w:val="1"/>
  </w:num>
  <w:num w:numId="9" w16cid:durableId="70486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7A5"/>
    <w:rsid w:val="0015074B"/>
    <w:rsid w:val="0029639D"/>
    <w:rsid w:val="00326F90"/>
    <w:rsid w:val="00587FF9"/>
    <w:rsid w:val="009927A3"/>
    <w:rsid w:val="00AA1D8D"/>
    <w:rsid w:val="00B47730"/>
    <w:rsid w:val="00CB0664"/>
    <w:rsid w:val="00EC1797"/>
    <w:rsid w:val="00F934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B7F4"/>
  <w14:defaultImageDpi w14:val="300"/>
  <w15:docId w15:val="{4244441C-4BDF-4759-AE15-D23751B1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Kailash Yadav</cp:lastModifiedBy>
  <cp:revision>4</cp:revision>
  <dcterms:created xsi:type="dcterms:W3CDTF">2013-12-23T23:15:00Z</dcterms:created>
  <dcterms:modified xsi:type="dcterms:W3CDTF">2025-08-10T15:33:00Z</dcterms:modified>
  <cp:category/>
</cp:coreProperties>
</file>